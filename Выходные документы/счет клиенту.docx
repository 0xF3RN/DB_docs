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Счет за авто</w:t>
      </w:r>
    </w:p>
    <w:p>
      <w:r>
        <w:t>Арендованная машина: Toyota ae86</w:t>
      </w:r>
    </w:p>
    <w:p>
      <w:r>
        <w:t>Клиент: Золотов Андрей Сергеевич</w:t>
      </w:r>
    </w:p>
    <w:p>
      <w:r>
        <w:t>Дата начала аренды: 10.09.2023</w:t>
      </w:r>
    </w:p>
    <w:p>
      <w:r>
        <w:t>Дата конца аренды: 10.10.2023</w:t>
      </w:r>
    </w:p>
    <w:p>
      <w:r>
        <w:t>К оплате: 60 000,00 ₽</w:t>
      </w:r>
    </w:p>
    <w:p>
      <w:r>
        <w:t>Подпись клиента:_________________</w:t>
      </w:r>
    </w:p>
    <w:p>
      <w:pPr>
        <w:pStyle w:val="Title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